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</w:pPr>
      <w:r>
        <w:t>4-Week Plan for Weather Data Analysis Project</w:t>
      </w:r>
    </w:p>
    <w:p>
      <w:pPr>
        <w:pStyle w:val="2"/>
      </w:pPr>
      <w:r>
        <w:t>Week 1: Data Collection &amp; Preprocessing</w:t>
      </w:r>
    </w:p>
    <w:p>
      <w:pPr/>
      <w:r>
        <w:t>Goals:</w:t>
      </w:r>
    </w:p>
    <w:p>
      <w:pPr/>
      <w:r>
        <w:t>• Collect the weather dataset from publicly available sources</w:t>
      </w:r>
      <w:r>
        <w:t>.</w:t>
      </w:r>
      <w:r>
        <w:br w:type="textWrapping"/>
      </w:r>
      <w:r>
        <w:t>• Load the dataset into Python using Pandas.</w:t>
      </w:r>
      <w:r>
        <w:br w:type="textWrapping"/>
      </w:r>
      <w:r>
        <w:t xml:space="preserve">• Handle missing data </w:t>
      </w:r>
      <w:r>
        <w:br w:type="textWrapping"/>
      </w:r>
      <w:r>
        <w:t>• Convert data types (e.g., date columns to datetime).</w:t>
      </w:r>
      <w:r>
        <w:br w:type="textWrapping"/>
      </w:r>
      <w:r>
        <w:t>• Clean and normalize data for further analysis.</w:t>
      </w:r>
    </w:p>
    <w:p>
      <w:pPr/>
      <w:r>
        <w:t>Tasks:</w:t>
      </w:r>
      <w:r>
        <w:br w:type="textWrapping"/>
      </w:r>
      <w:r>
        <w:t>• Perform data cleaning using Pandas.</w:t>
      </w:r>
      <w:r>
        <w:br w:type="textWrapping"/>
      </w:r>
      <w:r>
        <w:t>• Check for missing or outlier values and address them.</w:t>
      </w:r>
      <w:r>
        <w:br w:type="textWrapping"/>
      </w:r>
      <w:r>
        <w:t>• Ensure proper formatting of the dataset.</w:t>
      </w:r>
    </w:p>
    <w:p>
      <w:pPr>
        <w:pStyle w:val="2"/>
      </w:pPr>
      <w:r>
        <w:t>Week 2: Exploratory Data Analysis (EDA)</w:t>
      </w:r>
    </w:p>
    <w:p>
      <w:pPr/>
      <w:r>
        <w:t>Goals:</w:t>
      </w:r>
    </w:p>
    <w:p>
      <w:pPr/>
      <w:r>
        <w:t>• Perform descriptive statistics on weather parameters (temperature, humidity, wind speed, etc.).</w:t>
      </w:r>
      <w:r>
        <w:br w:type="textWrapping"/>
      </w:r>
      <w:r>
        <w:t>• Use Pandas and NumPy to summarize the data.</w:t>
      </w:r>
      <w:r>
        <w:br w:type="textWrapping"/>
      </w:r>
      <w:r>
        <w:t>• Explore distributions of the weather variables.</w:t>
      </w:r>
    </w:p>
    <w:p>
      <w:pPr/>
      <w:r>
        <w:t>Tasks:</w:t>
      </w:r>
    </w:p>
    <w:p>
      <w:pPr/>
      <w:r>
        <w:t>• Calculate descriptive statistics (mean, median, variance) using NumPy.</w:t>
      </w:r>
      <w:r>
        <w:br w:type="textWrapping"/>
      </w:r>
      <w:r>
        <w:t>• Analyze the relationships between different weather variables.</w:t>
      </w:r>
      <w:r>
        <w:br w:type="textWrapping"/>
      </w:r>
      <w:r>
        <w:t>• Perform initial analysis of seasonal and time-based trends.</w:t>
      </w:r>
    </w:p>
    <w:p>
      <w:pPr>
        <w:pStyle w:val="2"/>
      </w:pPr>
      <w:r>
        <w:t>Week 3: Data Visualization</w:t>
      </w:r>
    </w:p>
    <w:p>
      <w:pPr/>
      <w:r>
        <w:t>Goals:</w:t>
      </w:r>
    </w:p>
    <w:p>
      <w:pPr/>
      <w:r>
        <w:t>• Create clear visualizations of weather data trends and patterns using Matplotlib.</w:t>
      </w:r>
      <w:r>
        <w:br w:type="textWrapping"/>
      </w:r>
      <w:r>
        <w:t>• Plot temperature variations, precipitation trends, and other weather parameters over time.</w:t>
      </w:r>
    </w:p>
    <w:p>
      <w:pPr/>
      <w:r>
        <w:t>Tasks:</w:t>
      </w:r>
    </w:p>
    <w:p>
      <w:pPr/>
      <w:r>
        <w:t>• Create line plots for temperature trends.</w:t>
      </w:r>
      <w:r>
        <w:br w:type="textWrapping"/>
      </w:r>
      <w:r>
        <w:t>• Visualize relationships between variables using scatter plots and bar charts.</w:t>
      </w:r>
      <w:r>
        <w:br w:type="textWrapping"/>
      </w:r>
      <w:r>
        <w:t xml:space="preserve">• Generate </w:t>
      </w:r>
      <w:r>
        <w:t xml:space="preserve">visuals </w:t>
      </w:r>
      <w:r>
        <w:t>for variability in weather conditions.</w:t>
      </w:r>
      <w:r>
        <w:br w:type="textWrapping"/>
      </w:r>
      <w:r>
        <w:t>• Prepare a heatmap to show correlation between variables.</w:t>
      </w:r>
    </w:p>
    <w:p>
      <w:pPr>
        <w:pStyle w:val="2"/>
      </w:pPr>
      <w:r>
        <w:t>Week 4: Insights &amp; Final Report</w:t>
      </w:r>
    </w:p>
    <w:p>
      <w:pPr/>
      <w:r>
        <w:t>Goals:</w:t>
      </w:r>
    </w:p>
    <w:p>
      <w:pPr/>
      <w:r>
        <w:t>• Derive insights from the visualizations and statistical analysis.</w:t>
      </w:r>
      <w:r>
        <w:br w:type="textWrapping"/>
      </w:r>
      <w:r>
        <w:t>• Compile findings into a report or presentation.</w:t>
      </w:r>
    </w:p>
    <w:p>
      <w:pPr/>
      <w:r>
        <w:t>Tasks:</w:t>
      </w:r>
    </w:p>
    <w:p>
      <w:pPr/>
      <w:r>
        <w:t>• Analyze key trends and significant findings from the data.</w:t>
      </w:r>
      <w:r>
        <w:br w:type="textWrapping"/>
      </w:r>
      <w:r>
        <w:t>• Document any correlations between temperature, humidity, precipitation, etc.</w:t>
      </w:r>
      <w:r>
        <w:br w:type="textWrapping"/>
      </w:r>
      <w:r>
        <w:t xml:space="preserve">• Write the final </w:t>
      </w:r>
      <w:r>
        <w:t>presentation</w:t>
      </w:r>
      <w:r>
        <w:t>, including all steps, visualizations, and insights.</w:t>
      </w:r>
      <w:r>
        <w:br w:type="textWrapping"/>
      </w:r>
      <w:r>
        <w:t>• Prepare and present the results.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ＭＳ 明朝"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2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1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6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unhideWhenUsed/>
    <w:uiPriority w:val="1"/>
  </w:style>
  <w:style w:type="table" w:default="1" w:styleId="3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144"/>
    <w:unhideWhenUsed/>
    <w:uiPriority w:val="99"/>
    <w:pPr>
      <w:spacing w:after="120"/>
    </w:pPr>
  </w:style>
  <w:style w:type="paragraph" w:styleId="12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3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5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List"/>
    <w:basedOn w:val="1"/>
    <w:unhideWhenUsed/>
    <w:uiPriority w:val="99"/>
    <w:pPr>
      <w:ind w:left="360" w:hanging="360"/>
      <w:contextualSpacing/>
    </w:pPr>
  </w:style>
  <w:style w:type="paragraph" w:styleId="18">
    <w:name w:val="List 2"/>
    <w:basedOn w:val="1"/>
    <w:unhideWhenUsed/>
    <w:uiPriority w:val="99"/>
    <w:pPr>
      <w:ind w:left="720" w:hanging="360"/>
      <w:contextualSpacing/>
    </w:pPr>
  </w:style>
  <w:style w:type="paragraph" w:styleId="19">
    <w:name w:val="List 3"/>
    <w:basedOn w:val="1"/>
    <w:unhideWhenUsed/>
    <w:uiPriority w:val="99"/>
    <w:pPr>
      <w:ind w:left="1080" w:hanging="360"/>
      <w:contextualSpacing/>
    </w:pPr>
  </w:style>
  <w:style w:type="paragraph" w:styleId="20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1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2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3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4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5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6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7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8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9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0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Emphasis"/>
    <w:basedOn w:val="32"/>
    <w:qFormat/>
    <w:uiPriority w:val="20"/>
    <w:rPr>
      <w:i/>
      <w:iCs/>
    </w:rPr>
  </w:style>
  <w:style w:type="character" w:styleId="34">
    <w:name w:val="Strong"/>
    <w:basedOn w:val="32"/>
    <w:qFormat/>
    <w:uiPriority w:val="22"/>
    <w:rPr>
      <w:b/>
      <w:bCs/>
    </w:rPr>
  </w:style>
  <w:style w:type="table" w:styleId="36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0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1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2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3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4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5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6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4">
    <w:name w:val="Medium Grid 2 Accent 1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5">
    <w:name w:val="Medium Grid 2 Accent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6">
    <w:name w:val="Medium Grid 2 Accent 3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7">
    <w:name w:val="Medium Grid 2 Accent 4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8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9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100">
    <w:name w:val="Medium Grid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>
        <w:tblLayout w:type="fixed"/>
      </w:tblPr>
      <w:tcPr>
        <w:shd w:val="clear" w:color="auto" w:fill="B8CCE4" w:themeFill="accent1" w:themeFillTint="66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>
        <w:tblLayout w:type="fixed"/>
      </w:tblPr>
      <w:tcPr>
        <w:shd w:val="clear" w:color="auto" w:fill="E5B8B7" w:themeFill="accent2" w:themeFillTint="66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>
        <w:tblLayout w:type="fixed"/>
      </w:tblPr>
      <w:tcPr>
        <w:shd w:val="clear" w:color="auto" w:fill="D6E3BC" w:themeFill="accent3" w:themeFillTint="66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>
        <w:tblLayout w:type="fixed"/>
      </w:tblPr>
      <w:tcPr>
        <w:shd w:val="clear" w:color="auto" w:fill="CCC0D9" w:themeFill="accent4" w:themeFillTint="66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>
        <w:tblLayout w:type="fixed"/>
      </w:tblPr>
      <w:tcPr>
        <w:shd w:val="clear" w:color="auto" w:fill="B6DDE8" w:themeFill="accent5" w:themeFillTint="66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>
        <w:tblLayout w:type="fixed"/>
      </w:tblPr>
      <w:tcPr>
        <w:shd w:val="clear" w:color="auto" w:fill="FBD4B4" w:themeFill="accent6" w:themeFillTint="66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16"/>
    <w:uiPriority w:val="99"/>
  </w:style>
  <w:style w:type="character" w:customStyle="1" w:styleId="136">
    <w:name w:val="Footer Char"/>
    <w:basedOn w:val="32"/>
    <w:link w:val="15"/>
    <w:uiPriority w:val="99"/>
  </w:style>
  <w:style w:type="paragraph" w:customStyle="1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30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11"/>
    <w:uiPriority w:val="99"/>
  </w:style>
  <w:style w:type="character" w:customStyle="1" w:styleId="145">
    <w:name w:val="Body Text 2 Char"/>
    <w:basedOn w:val="32"/>
    <w:link w:val="12"/>
    <w:uiPriority w:val="99"/>
  </w:style>
  <w:style w:type="character" w:customStyle="1" w:styleId="146">
    <w:name w:val="Body Text 3 Char"/>
    <w:basedOn w:val="32"/>
    <w:link w:val="13"/>
    <w:uiPriority w:val="99"/>
    <w:rPr>
      <w:sz w:val="16"/>
      <w:szCs w:val="16"/>
    </w:rPr>
  </w:style>
  <w:style w:type="character" w:customStyle="1" w:styleId="147">
    <w:name w:val="Macro Text Char"/>
    <w:basedOn w:val="32"/>
    <w:link w:val="29"/>
    <w:uiPriority w:val="99"/>
    <w:rPr>
      <w:rFonts w:ascii="Courier" w:hAnsi="Courier"/>
      <w:sz w:val="20"/>
      <w:szCs w:val="20"/>
    </w:rPr>
  </w:style>
  <w:style w:type="paragraph" w:customStyle="1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2013-12-24T04:45:00Z</dcterms:created>
  <dc:creator>python-docx</dc:creator>
  <dc:description>generated by python-docx</dc:description>
  <cp:lastModifiedBy>iPhone</cp:lastModifiedBy>
  <dcterms:modified xsi:type="dcterms:W3CDTF">2024-10-17T19:50:31Z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AA1E600DA723C239201D116793928DE3_32</vt:lpwstr>
  </property>
  <property fmtid="{D5CDD505-2E9C-101B-9397-08002B2CF9AE}" pid="3" name="KSOProductBuildVer">
    <vt:lpwstr>3081-11.33.82</vt:lpwstr>
  </property>
</Properties>
</file>